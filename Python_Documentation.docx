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3D70" w14:textId="77777777" w:rsidR="00993F5B" w:rsidRDefault="001A2A55">
      <w:pPr>
        <w:pStyle w:val="Heading1"/>
      </w:pPr>
      <w:r>
        <w:t>Python Documentation (Summarized)</w:t>
      </w:r>
    </w:p>
    <w:p w14:paraId="70A6D796" w14:textId="77777777" w:rsidR="00993F5B" w:rsidRDefault="001A2A55">
      <w:pPr>
        <w:pStyle w:val="Heading2"/>
      </w:pPr>
      <w:r>
        <w:t>1. Introduction to Python</w:t>
      </w:r>
    </w:p>
    <w:p w14:paraId="4BA996E5" w14:textId="77777777" w:rsidR="00993F5B" w:rsidRDefault="001A2A55">
      <w:r>
        <w:t>Python is a high-level, interpreted, and general-purpose programming language.</w:t>
      </w:r>
      <w:r>
        <w:br/>
      </w:r>
      <w:r>
        <w:t>It supports multiple programming paradigms, including structured, object-oriented, and functional programming.</w:t>
      </w:r>
      <w:r>
        <w:br/>
        <w:t>Python is known for its readability, simplicity, and vast standard library.</w:t>
      </w:r>
    </w:p>
    <w:p w14:paraId="440E9D57" w14:textId="77777777" w:rsidR="00993F5B" w:rsidRDefault="001A2A55">
      <w:pPr>
        <w:pStyle w:val="Heading2"/>
      </w:pPr>
      <w:r>
        <w:t>2. Basic Syntax</w:t>
      </w:r>
    </w:p>
    <w:p w14:paraId="7FB6FDC0" w14:textId="77777777" w:rsidR="00993F5B" w:rsidRDefault="001A2A55">
      <w:r>
        <w:t>Python uses indentation to define code blocks instead of braces.</w:t>
      </w:r>
      <w:r>
        <w:br/>
        <w:t>Example:</w:t>
      </w:r>
      <w:r>
        <w:br/>
        <w:t xml:space="preserve">    if True:</w:t>
      </w:r>
      <w:r>
        <w:br/>
        <w:t xml:space="preserve">        print("Hello, World!")</w:t>
      </w:r>
    </w:p>
    <w:p w14:paraId="2A31A537" w14:textId="77777777" w:rsidR="00993F5B" w:rsidRDefault="001A2A55">
      <w:pPr>
        <w:pStyle w:val="Heading2"/>
      </w:pPr>
      <w:r>
        <w:t>3. Data Types</w:t>
      </w:r>
    </w:p>
    <w:p w14:paraId="4D9BE933" w14:textId="77777777" w:rsidR="00993F5B" w:rsidRDefault="001A2A55">
      <w:r>
        <w:t>Common built-in data types include:</w:t>
      </w:r>
      <w:r>
        <w:br/>
        <w:t>- int: Integer numbers</w:t>
      </w:r>
      <w:r>
        <w:br/>
        <w:t>- float: Decimal numbers</w:t>
      </w:r>
      <w:r>
        <w:br/>
        <w:t>- str: Text strings</w:t>
      </w:r>
      <w:r>
        <w:br/>
        <w:t>- bool: True/False</w:t>
      </w:r>
      <w:r>
        <w:br/>
        <w:t>- list, tuple, set, dict: Collection types</w:t>
      </w:r>
    </w:p>
    <w:p w14:paraId="714E2889" w14:textId="77777777" w:rsidR="00993F5B" w:rsidRDefault="001A2A55">
      <w:pPr>
        <w:pStyle w:val="Heading2"/>
      </w:pPr>
      <w:r>
        <w:t>4. Control Flow</w:t>
      </w:r>
    </w:p>
    <w:p w14:paraId="5E75F5E5" w14:textId="77777777" w:rsidR="00993F5B" w:rsidRDefault="001A2A55">
      <w:r>
        <w:t>Python provides conditional statements and loops:</w:t>
      </w:r>
      <w:r>
        <w:br/>
        <w:t>- if, elif, else for decision making</w:t>
      </w:r>
      <w:r>
        <w:br/>
        <w:t>- for and while loops for iteration</w:t>
      </w:r>
      <w:r>
        <w:br/>
        <w:t>- break, continue, pass for loop control</w:t>
      </w:r>
    </w:p>
    <w:p w14:paraId="6E674235" w14:textId="77777777" w:rsidR="00993F5B" w:rsidRDefault="001A2A55">
      <w:pPr>
        <w:pStyle w:val="Heading2"/>
      </w:pPr>
      <w:r>
        <w:t>5. Functions</w:t>
      </w:r>
    </w:p>
    <w:p w14:paraId="0A63DA4D" w14:textId="77777777" w:rsidR="00993F5B" w:rsidRDefault="001A2A55">
      <w:r>
        <w:t>Functions are defined using the 'def' keyword.</w:t>
      </w:r>
      <w:r>
        <w:br/>
        <w:t>Example:</w:t>
      </w:r>
      <w:r>
        <w:br/>
        <w:t xml:space="preserve">    def greet(name):</w:t>
      </w:r>
      <w:r>
        <w:br/>
        <w:t xml:space="preserve">        return "Hello, " + name</w:t>
      </w:r>
      <w:r>
        <w:br/>
        <w:t>Functions can have default parameters and keyword arguments.</w:t>
      </w:r>
    </w:p>
    <w:p w14:paraId="33BA76F1" w14:textId="77777777" w:rsidR="00993F5B" w:rsidRDefault="001A2A55">
      <w:pPr>
        <w:pStyle w:val="Heading2"/>
      </w:pPr>
      <w:r>
        <w:t>6. Object-Oriented Programming (OOP)</w:t>
      </w:r>
    </w:p>
    <w:p w14:paraId="1371D385" w14:textId="77777777" w:rsidR="00993F5B" w:rsidRDefault="001A2A55">
      <w:r>
        <w:t>Python supports OOP principles:</w:t>
      </w:r>
      <w:r>
        <w:br/>
        <w:t>- Classes and Objects</w:t>
      </w:r>
      <w:r>
        <w:br/>
        <w:t>- Inheritance</w:t>
      </w:r>
      <w:r>
        <w:br/>
        <w:t>- Polymorphism</w:t>
      </w:r>
      <w:r>
        <w:br/>
        <w:t>- Encapsulation</w:t>
      </w:r>
      <w:r>
        <w:br/>
        <w:t>Example:</w:t>
      </w:r>
      <w:r>
        <w:br/>
      </w:r>
      <w:r>
        <w:lastRenderedPageBreak/>
        <w:t xml:space="preserve">    class Person:</w:t>
      </w:r>
      <w:r>
        <w:br/>
        <w:t xml:space="preserve">        def __init__(self, name):</w:t>
      </w:r>
      <w:r>
        <w:br/>
        <w:t xml:space="preserve">            self.name = name</w:t>
      </w:r>
      <w:r>
        <w:br/>
        <w:t xml:space="preserve">        def greet(self):</w:t>
      </w:r>
      <w:r>
        <w:br/>
        <w:t xml:space="preserve">            print("Hi, I'm", self.name)</w:t>
      </w:r>
    </w:p>
    <w:p w14:paraId="10CC523C" w14:textId="77777777" w:rsidR="00993F5B" w:rsidRDefault="001A2A55">
      <w:pPr>
        <w:pStyle w:val="Heading2"/>
      </w:pPr>
      <w:r>
        <w:t>7. Modules and Packages</w:t>
      </w:r>
    </w:p>
    <w:p w14:paraId="097B9520" w14:textId="77777777" w:rsidR="00993F5B" w:rsidRDefault="001A2A55">
      <w:r>
        <w:t>Modules are files containing Python code (.py).</w:t>
      </w:r>
      <w:r>
        <w:br/>
        <w:t>Packages are collections of modules.</w:t>
      </w:r>
      <w:r>
        <w:br/>
        <w:t>Import using:</w:t>
      </w:r>
      <w:r>
        <w:br/>
        <w:t xml:space="preserve">    import module_name</w:t>
      </w:r>
      <w:r>
        <w:br/>
        <w:t>or</w:t>
      </w:r>
      <w:r>
        <w:br/>
        <w:t xml:space="preserve">    from module_name import function_name</w:t>
      </w:r>
    </w:p>
    <w:p w14:paraId="6514B17B" w14:textId="77777777" w:rsidR="00993F5B" w:rsidRDefault="001A2A55">
      <w:pPr>
        <w:pStyle w:val="Heading2"/>
      </w:pPr>
      <w:r>
        <w:t>8. Exception Handling</w:t>
      </w:r>
    </w:p>
    <w:p w14:paraId="65E9B91D" w14:textId="77777777" w:rsidR="00993F5B" w:rsidRDefault="001A2A55">
      <w:r>
        <w:t>Python uses try-except blocks to handle errors.</w:t>
      </w:r>
      <w:r>
        <w:br/>
        <w:t>Example:</w:t>
      </w:r>
      <w:r>
        <w:br/>
        <w:t xml:space="preserve">    try:</w:t>
      </w:r>
      <w:r>
        <w:br/>
        <w:t xml:space="preserve">        x = 1 / 0</w:t>
      </w:r>
      <w:r>
        <w:br/>
        <w:t xml:space="preserve">    except ZeroDivisionError:</w:t>
      </w:r>
      <w:r>
        <w:br/>
        <w:t xml:space="preserve">        print("Cannot divide by zero!")</w:t>
      </w:r>
    </w:p>
    <w:p w14:paraId="526F69EC" w14:textId="77777777" w:rsidR="00993F5B" w:rsidRDefault="001A2A55">
      <w:pPr>
        <w:pStyle w:val="Heading2"/>
      </w:pPr>
      <w:r>
        <w:t>9. File Handling</w:t>
      </w:r>
    </w:p>
    <w:p w14:paraId="173F5B27" w14:textId="77777777" w:rsidR="00993F5B" w:rsidRDefault="001A2A55">
      <w:r>
        <w:t>File operations are performed using open():</w:t>
      </w:r>
      <w:r>
        <w:br/>
        <w:t>Example:</w:t>
      </w:r>
      <w:r>
        <w:br/>
        <w:t xml:space="preserve">    with open('file.txt', 'r') as f:</w:t>
      </w:r>
      <w:r>
        <w:br/>
        <w:t xml:space="preserve">        content = f.read()</w:t>
      </w:r>
    </w:p>
    <w:p w14:paraId="7498A787" w14:textId="77777777" w:rsidR="00993F5B" w:rsidRDefault="001A2A55">
      <w:pPr>
        <w:pStyle w:val="Heading2"/>
      </w:pPr>
      <w:r>
        <w:t>10. Libraries and Frameworks</w:t>
      </w:r>
    </w:p>
    <w:p w14:paraId="1F5FE75F" w14:textId="77777777" w:rsidR="00993F5B" w:rsidRDefault="001A2A55">
      <w:r>
        <w:t>Python has a rich ecosystem:</w:t>
      </w:r>
      <w:r>
        <w:br/>
        <w:t>- Data Science: NumPy, Pandas, Matplotlib</w:t>
      </w:r>
      <w:r>
        <w:br/>
        <w:t>- Web Development: Django, Flask</w:t>
      </w:r>
      <w:r>
        <w:br/>
        <w:t>- Machine Learning: TensorFlow, scikit-learn</w:t>
      </w:r>
      <w:r>
        <w:br/>
        <w:t>- Automation: Selenium, PyAutoGUI</w:t>
      </w:r>
    </w:p>
    <w:p w14:paraId="3D3BEEC5" w14:textId="77777777" w:rsidR="00993F5B" w:rsidRDefault="001A2A55">
      <w:pPr>
        <w:pStyle w:val="Heading2"/>
      </w:pPr>
      <w:r>
        <w:t>11. Conclusion</w:t>
      </w:r>
    </w:p>
    <w:p w14:paraId="3F43CB71" w14:textId="77777777" w:rsidR="00993F5B" w:rsidRDefault="001A2A55">
      <w:r>
        <w:t>Python is versatile, powerful, and easy to learn.</w:t>
      </w:r>
      <w:r>
        <w:br/>
        <w:t>It’s widely used in web development, data science, AI, scripting, and more.</w:t>
      </w:r>
    </w:p>
    <w:sectPr w:rsidR="00993F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548090">
    <w:abstractNumId w:val="8"/>
  </w:num>
  <w:num w:numId="2" w16cid:durableId="1681734412">
    <w:abstractNumId w:val="6"/>
  </w:num>
  <w:num w:numId="3" w16cid:durableId="1873809675">
    <w:abstractNumId w:val="5"/>
  </w:num>
  <w:num w:numId="4" w16cid:durableId="351106075">
    <w:abstractNumId w:val="4"/>
  </w:num>
  <w:num w:numId="5" w16cid:durableId="1376392554">
    <w:abstractNumId w:val="7"/>
  </w:num>
  <w:num w:numId="6" w16cid:durableId="840848161">
    <w:abstractNumId w:val="3"/>
  </w:num>
  <w:num w:numId="7" w16cid:durableId="1506362170">
    <w:abstractNumId w:val="2"/>
  </w:num>
  <w:num w:numId="8" w16cid:durableId="1441948044">
    <w:abstractNumId w:val="1"/>
  </w:num>
  <w:num w:numId="9" w16cid:durableId="45078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2A55"/>
    <w:rsid w:val="0029639D"/>
    <w:rsid w:val="00326F90"/>
    <w:rsid w:val="00993F5B"/>
    <w:rsid w:val="00AA1D8D"/>
    <w:rsid w:val="00AF33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27C87"/>
  <w14:defaultImageDpi w14:val="300"/>
  <w15:docId w15:val="{597D0BF0-FC57-4B8F-8785-8C3ED46F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lokesh nethaji</cp:lastModifiedBy>
  <cp:revision>2</cp:revision>
  <dcterms:created xsi:type="dcterms:W3CDTF">2025-10-16T05:36:00Z</dcterms:created>
  <dcterms:modified xsi:type="dcterms:W3CDTF">2025-10-16T05:36:00Z</dcterms:modified>
  <cp:category/>
</cp:coreProperties>
</file>